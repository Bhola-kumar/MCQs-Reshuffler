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DE63" w14:textId="77777777" w:rsidR="00AB5820" w:rsidRDefault="0097090F" w:rsidP="0097090F">
      <w:r>
        <w:t>Which among the following monarchs was requested to be the German King but under the provisions of the Parliament and the Constitution?</w:t>
      </w:r>
    </w:p>
    <w:p w14:paraId="7FAB73C8" w14:textId="193EA35D" w:rsidR="0097090F" w:rsidRDefault="0097090F" w:rsidP="0097090F">
      <w:r>
        <w:t>Emmanuel II</w:t>
      </w:r>
    </w:p>
    <w:p w14:paraId="6F85B7BA" w14:textId="77777777" w:rsidR="0097090F" w:rsidRDefault="0097090F" w:rsidP="0097090F">
      <w:proofErr w:type="spellStart"/>
      <w:r>
        <w:t>Guisepo</w:t>
      </w:r>
      <w:proofErr w:type="spellEnd"/>
      <w:r>
        <w:t xml:space="preserve"> </w:t>
      </w:r>
      <w:proofErr w:type="spellStart"/>
      <w:r>
        <w:t>Manzzini</w:t>
      </w:r>
      <w:proofErr w:type="spellEnd"/>
    </w:p>
    <w:p w14:paraId="77E64ABC" w14:textId="77777777" w:rsidR="0097090F" w:rsidRDefault="0097090F" w:rsidP="0097090F">
      <w:r>
        <w:t>Friedrich Wilhelm IV</w:t>
      </w:r>
    </w:p>
    <w:p w14:paraId="58CE0B5A" w14:textId="77777777" w:rsidR="0097090F" w:rsidRDefault="0097090F" w:rsidP="0097090F">
      <w:r>
        <w:t>Louis XVIII</w:t>
      </w:r>
    </w:p>
    <w:p w14:paraId="73965BAD" w14:textId="77777777" w:rsidR="0097090F" w:rsidRDefault="0097090F" w:rsidP="0097090F">
      <w:r>
        <w:t>What was the name of the female character that was used to depict the German nation-state?</w:t>
      </w:r>
    </w:p>
    <w:p w14:paraId="6A47EFD6" w14:textId="77777777" w:rsidR="0097090F" w:rsidRDefault="0097090F" w:rsidP="0097090F">
      <w:r>
        <w:t>Marianne</w:t>
      </w:r>
    </w:p>
    <w:p w14:paraId="64C8C579" w14:textId="77777777" w:rsidR="0097090F" w:rsidRDefault="0097090F" w:rsidP="0097090F">
      <w:r>
        <w:t>Germania</w:t>
      </w:r>
    </w:p>
    <w:p w14:paraId="054C9FE8" w14:textId="77777777" w:rsidR="0097090F" w:rsidRDefault="0097090F" w:rsidP="0097090F">
      <w:r>
        <w:t>Leopold</w:t>
      </w:r>
    </w:p>
    <w:p w14:paraId="679F3ECD" w14:textId="77777777" w:rsidR="0097090F" w:rsidRDefault="0097090F" w:rsidP="0097090F">
      <w:r>
        <w:t>Delacroix</w:t>
      </w:r>
    </w:p>
    <w:p w14:paraId="63392F2A" w14:textId="77777777" w:rsidR="0097090F" w:rsidRDefault="0097090F" w:rsidP="0097090F">
      <w:r>
        <w:t xml:space="preserve">Which among the following artists used his paintings to portray his utopian vision of the world, </w:t>
      </w:r>
      <w:proofErr w:type="spellStart"/>
      <w:r>
        <w:t>symbolising</w:t>
      </w:r>
      <w:proofErr w:type="spellEnd"/>
      <w:r>
        <w:t xml:space="preserve"> fraternity among nation-states?</w:t>
      </w:r>
    </w:p>
    <w:p w14:paraId="23D33F4B" w14:textId="77777777" w:rsidR="0097090F" w:rsidRDefault="0097090F" w:rsidP="0097090F">
      <w:r>
        <w:t xml:space="preserve">Frederic </w:t>
      </w:r>
      <w:proofErr w:type="spellStart"/>
      <w:r>
        <w:t>Sorrieu</w:t>
      </w:r>
      <w:proofErr w:type="spellEnd"/>
    </w:p>
    <w:p w14:paraId="7A2FDC56" w14:textId="77777777" w:rsidR="0097090F" w:rsidRDefault="0097090F" w:rsidP="0097090F">
      <w:proofErr w:type="spellStart"/>
      <w:r>
        <w:t>Michaelangelo</w:t>
      </w:r>
      <w:proofErr w:type="spellEnd"/>
    </w:p>
    <w:p w14:paraId="1924C302" w14:textId="77777777" w:rsidR="0097090F" w:rsidRDefault="0097090F" w:rsidP="0097090F">
      <w:r>
        <w:t xml:space="preserve">Pablo </w:t>
      </w:r>
      <w:proofErr w:type="spellStart"/>
      <w:r>
        <w:t>Picaso</w:t>
      </w:r>
      <w:proofErr w:type="spellEnd"/>
    </w:p>
    <w:p w14:paraId="3259EFA1" w14:textId="77777777" w:rsidR="0097090F" w:rsidRDefault="0097090F" w:rsidP="0097090F">
      <w:r>
        <w:t xml:space="preserve">Dante </w:t>
      </w:r>
      <w:proofErr w:type="spellStart"/>
      <w:r>
        <w:t>Aleghier</w:t>
      </w:r>
      <w:proofErr w:type="spellEnd"/>
    </w:p>
    <w:p w14:paraId="3F4ACD67" w14:textId="77777777" w:rsidR="0097090F" w:rsidRDefault="0097090F" w:rsidP="0097090F">
      <w:r>
        <w:t>Who among the following was the mastermind behind the plan to unify Italy?</w:t>
      </w:r>
    </w:p>
    <w:p w14:paraId="33B6C10F" w14:textId="77777777" w:rsidR="0097090F" w:rsidRDefault="0097090F" w:rsidP="0097090F">
      <w:r>
        <w:t>Louis Blanc</w:t>
      </w:r>
    </w:p>
    <w:p w14:paraId="051931B9" w14:textId="77777777" w:rsidR="0097090F" w:rsidRDefault="0097090F" w:rsidP="0097090F">
      <w:r>
        <w:t>Jacob Grimm</w:t>
      </w:r>
    </w:p>
    <w:p w14:paraId="32952E72" w14:textId="77777777" w:rsidR="0097090F" w:rsidRDefault="0097090F" w:rsidP="0097090F">
      <w:r>
        <w:t>Camillo de Cavour</w:t>
      </w:r>
    </w:p>
    <w:p w14:paraId="202393A6" w14:textId="77777777" w:rsidR="0097090F" w:rsidRDefault="0097090F" w:rsidP="0097090F">
      <w:r>
        <w:t xml:space="preserve">Karol </w:t>
      </w:r>
      <w:proofErr w:type="spellStart"/>
      <w:r>
        <w:t>Kurpiński</w:t>
      </w:r>
      <w:proofErr w:type="spellEnd"/>
    </w:p>
    <w:p w14:paraId="0FE3FEAE" w14:textId="77777777" w:rsidR="0097090F" w:rsidRDefault="0097090F" w:rsidP="0097090F">
      <w:r>
        <w:t>The word ‘Liberalism’ has been derived from the Latin word, ‘Liber'. What does Liber mean?</w:t>
      </w:r>
    </w:p>
    <w:p w14:paraId="38AE159B" w14:textId="77777777" w:rsidR="0097090F" w:rsidRDefault="0097090F" w:rsidP="0097090F">
      <w:r>
        <w:t>Free</w:t>
      </w:r>
    </w:p>
    <w:p w14:paraId="097F9E39" w14:textId="77777777" w:rsidR="0097090F" w:rsidRDefault="0097090F" w:rsidP="0097090F">
      <w:r>
        <w:t>Success</w:t>
      </w:r>
    </w:p>
    <w:p w14:paraId="7FE5AC0C" w14:textId="77777777" w:rsidR="0097090F" w:rsidRDefault="0097090F" w:rsidP="0097090F">
      <w:r>
        <w:t>Captive</w:t>
      </w:r>
    </w:p>
    <w:p w14:paraId="2906432B" w14:textId="77777777" w:rsidR="0097090F" w:rsidRDefault="0097090F" w:rsidP="0097090F">
      <w:r>
        <w:lastRenderedPageBreak/>
        <w:t>War</w:t>
      </w:r>
    </w:p>
    <w:p w14:paraId="704B975E" w14:textId="77777777" w:rsidR="0097090F" w:rsidRDefault="0097090F" w:rsidP="0097090F">
      <w:r>
        <w:t>During the second half of the eighteenth century, industries began to develop in ______.</w:t>
      </w:r>
    </w:p>
    <w:p w14:paraId="1EFAEDAE" w14:textId="77777777" w:rsidR="0097090F" w:rsidRDefault="0097090F" w:rsidP="0097090F">
      <w:r>
        <w:t>France</w:t>
      </w:r>
    </w:p>
    <w:p w14:paraId="1B7D01DB" w14:textId="77777777" w:rsidR="0097090F" w:rsidRDefault="0097090F" w:rsidP="0097090F">
      <w:r>
        <w:t>England</w:t>
      </w:r>
    </w:p>
    <w:p w14:paraId="25BCF9A4" w14:textId="77777777" w:rsidR="0097090F" w:rsidRDefault="0097090F" w:rsidP="0097090F">
      <w:r>
        <w:t>Germany</w:t>
      </w:r>
    </w:p>
    <w:p w14:paraId="5DC1BC34" w14:textId="77777777" w:rsidR="0097090F" w:rsidRDefault="0097090F" w:rsidP="0097090F">
      <w:r>
        <w:t>Russia</w:t>
      </w:r>
    </w:p>
    <w:p w14:paraId="6C5DF67F" w14:textId="77777777" w:rsidR="0097090F" w:rsidRDefault="0097090F" w:rsidP="0097090F">
      <w:r>
        <w:t>When does a ‘coming together federation’ get formed?</w:t>
      </w:r>
    </w:p>
    <w:p w14:paraId="6BC65DA5" w14:textId="77777777" w:rsidR="0097090F" w:rsidRDefault="0097090F" w:rsidP="0097090F">
      <w:r>
        <w:t>When independent states do not come together but pool their sovereignty voluntarily.</w:t>
      </w:r>
    </w:p>
    <w:p w14:paraId="3403785B" w14:textId="77777777" w:rsidR="0097090F" w:rsidRDefault="0097090F" w:rsidP="0097090F">
      <w:r>
        <w:t>When independent states come together, but keep their sovereignty.</w:t>
      </w:r>
    </w:p>
    <w:p w14:paraId="042D06D1" w14:textId="77777777" w:rsidR="0097090F" w:rsidRDefault="0097090F" w:rsidP="0097090F">
      <w:r>
        <w:t>When independent states come together and pool their sovereignty forcefully.</w:t>
      </w:r>
    </w:p>
    <w:p w14:paraId="4E6B258A" w14:textId="77777777" w:rsidR="0097090F" w:rsidRDefault="0097090F" w:rsidP="0097090F">
      <w:r>
        <w:t>When independent states come together and pool their sovereignty voluntarily.</w:t>
      </w:r>
    </w:p>
    <w:p w14:paraId="7F8C0003" w14:textId="77777777" w:rsidR="0097090F" w:rsidRDefault="0097090F" w:rsidP="0097090F">
      <w:r>
        <w:t>Which constitutional amendment introduced municipal councils and corporations in India?</w:t>
      </w:r>
    </w:p>
    <w:p w14:paraId="38E96DF9" w14:textId="77777777" w:rsidR="0097090F" w:rsidRDefault="0097090F" w:rsidP="0097090F">
      <w:r>
        <w:t>73rd</w:t>
      </w:r>
    </w:p>
    <w:p w14:paraId="6E2CBF19" w14:textId="77777777" w:rsidR="0097090F" w:rsidRDefault="0097090F" w:rsidP="0097090F">
      <w:r>
        <w:t>74th</w:t>
      </w:r>
    </w:p>
    <w:p w14:paraId="45AC1386" w14:textId="77777777" w:rsidR="0097090F" w:rsidRDefault="0097090F" w:rsidP="0097090F">
      <w:r>
        <w:t>75th</w:t>
      </w:r>
    </w:p>
    <w:p w14:paraId="7575D5D1" w14:textId="77777777" w:rsidR="0097090F" w:rsidRDefault="0097090F" w:rsidP="0097090F">
      <w:r>
        <w:t>76th</w:t>
      </w:r>
    </w:p>
    <w:p w14:paraId="4498A079" w14:textId="77777777" w:rsidR="0097090F" w:rsidRDefault="0097090F" w:rsidP="0097090F">
      <w:r>
        <w:t>Which of the following articles of the Indian Constitution gives special provisions to some states for their development?</w:t>
      </w:r>
    </w:p>
    <w:p w14:paraId="2E510B03" w14:textId="77777777" w:rsidR="0097090F" w:rsidRDefault="0097090F" w:rsidP="0097090F">
      <w:r>
        <w:t>Article 371</w:t>
      </w:r>
    </w:p>
    <w:p w14:paraId="76204FBF" w14:textId="77777777" w:rsidR="0097090F" w:rsidRDefault="0097090F" w:rsidP="0097090F">
      <w:r>
        <w:t>Article 271</w:t>
      </w:r>
    </w:p>
    <w:p w14:paraId="50A05489" w14:textId="77777777" w:rsidR="0097090F" w:rsidRDefault="0097090F" w:rsidP="0097090F">
      <w:r>
        <w:t>Article 471</w:t>
      </w:r>
    </w:p>
    <w:p w14:paraId="31D7F93E" w14:textId="77777777" w:rsidR="0097090F" w:rsidRDefault="0097090F" w:rsidP="0097090F">
      <w:r>
        <w:t>Article 71</w:t>
      </w:r>
    </w:p>
    <w:p w14:paraId="45818176" w14:textId="77777777" w:rsidR="0097090F" w:rsidRDefault="0097090F" w:rsidP="0097090F">
      <w:r>
        <w:t>Which of the following bodies ensures that constitutional provisions are upheld in all laws and policies in India?</w:t>
      </w:r>
    </w:p>
    <w:p w14:paraId="14505FB7" w14:textId="77777777" w:rsidR="0097090F" w:rsidRDefault="0097090F" w:rsidP="0097090F">
      <w:r>
        <w:t>Executive</w:t>
      </w:r>
    </w:p>
    <w:p w14:paraId="6A74ACC5" w14:textId="77777777" w:rsidR="0097090F" w:rsidRDefault="0097090F" w:rsidP="0097090F">
      <w:r>
        <w:t>Legislature</w:t>
      </w:r>
    </w:p>
    <w:p w14:paraId="1914F1BD" w14:textId="77777777" w:rsidR="0097090F" w:rsidRDefault="0097090F" w:rsidP="0097090F">
      <w:r>
        <w:t>Judiciary</w:t>
      </w:r>
    </w:p>
    <w:p w14:paraId="538A8FEA" w14:textId="77777777" w:rsidR="0097090F" w:rsidRDefault="0097090F" w:rsidP="0097090F">
      <w:r>
        <w:lastRenderedPageBreak/>
        <w:t>NITI Aayog</w:t>
      </w:r>
    </w:p>
    <w:p w14:paraId="05BFDCF4" w14:textId="77777777" w:rsidR="0097090F" w:rsidRDefault="0097090F" w:rsidP="0097090F">
      <w:r>
        <w:t>When did Sri Lanka gain independence?</w:t>
      </w:r>
    </w:p>
    <w:p w14:paraId="2C8C210F" w14:textId="77777777" w:rsidR="0097090F" w:rsidRDefault="0097090F" w:rsidP="0097090F">
      <w:r>
        <w:t>1946</w:t>
      </w:r>
    </w:p>
    <w:p w14:paraId="16DCFA91" w14:textId="77777777" w:rsidR="0097090F" w:rsidRDefault="0097090F" w:rsidP="0097090F">
      <w:r>
        <w:t>1947</w:t>
      </w:r>
    </w:p>
    <w:p w14:paraId="36855668" w14:textId="77777777" w:rsidR="0097090F" w:rsidRDefault="0097090F" w:rsidP="0097090F">
      <w:r>
        <w:t>1948</w:t>
      </w:r>
    </w:p>
    <w:p w14:paraId="3450A36E" w14:textId="77777777" w:rsidR="0097090F" w:rsidRDefault="0097090F" w:rsidP="0097090F">
      <w:r>
        <w:t>1984</w:t>
      </w:r>
    </w:p>
    <w:p w14:paraId="149A9006" w14:textId="77777777" w:rsidR="0097090F" w:rsidRDefault="0097090F" w:rsidP="0097090F">
      <w:r>
        <w:t xml:space="preserve">Which of the following can be </w:t>
      </w:r>
      <w:proofErr w:type="spellStart"/>
      <w:r>
        <w:t>categorised</w:t>
      </w:r>
      <w:proofErr w:type="spellEnd"/>
      <w:r>
        <w:t xml:space="preserve"> as an institutional reform?</w:t>
      </w:r>
    </w:p>
    <w:p w14:paraId="08940096" w14:textId="77777777" w:rsidR="0097090F" w:rsidRDefault="0097090F" w:rsidP="0097090F">
      <w:r>
        <w:t>Using high yielding variety seeds</w:t>
      </w:r>
    </w:p>
    <w:p w14:paraId="30E73C21" w14:textId="77777777" w:rsidR="0097090F" w:rsidRDefault="0097090F" w:rsidP="0097090F">
      <w:r>
        <w:t>Using tractors</w:t>
      </w:r>
    </w:p>
    <w:p w14:paraId="31FA9C53" w14:textId="77777777" w:rsidR="0097090F" w:rsidRDefault="0097090F" w:rsidP="0097090F">
      <w:r>
        <w:t>Using chemical fertilizers and pesticides</w:t>
      </w:r>
    </w:p>
    <w:p w14:paraId="764BE9ED" w14:textId="77777777" w:rsidR="0097090F" w:rsidRDefault="0097090F" w:rsidP="0097090F">
      <w:r>
        <w:t>Reforms in land ownership</w:t>
      </w:r>
    </w:p>
    <w:p w14:paraId="595A17C4" w14:textId="77777777" w:rsidR="0097090F" w:rsidRDefault="0097090F" w:rsidP="0097090F">
      <w:r>
        <w:t>Wildlife belongs to which of the following resources?</w:t>
      </w:r>
    </w:p>
    <w:p w14:paraId="704E9EFB" w14:textId="77777777" w:rsidR="0097090F" w:rsidRDefault="0097090F" w:rsidP="0097090F">
      <w:r>
        <w:t>Individual resources</w:t>
      </w:r>
    </w:p>
    <w:p w14:paraId="1335E8CA" w14:textId="77777777" w:rsidR="0097090F" w:rsidRDefault="0097090F" w:rsidP="0097090F">
      <w:r>
        <w:t>Community resources</w:t>
      </w:r>
    </w:p>
    <w:p w14:paraId="16304C8D" w14:textId="77777777" w:rsidR="0097090F" w:rsidRDefault="0097090F" w:rsidP="0097090F">
      <w:r>
        <w:t>National resources</w:t>
      </w:r>
    </w:p>
    <w:p w14:paraId="55F5756B" w14:textId="77777777" w:rsidR="0097090F" w:rsidRDefault="0097090F" w:rsidP="0097090F">
      <w:r>
        <w:t>International resources</w:t>
      </w:r>
    </w:p>
    <w:p w14:paraId="44A66C8D" w14:textId="77777777" w:rsidR="0097090F" w:rsidRDefault="0097090F" w:rsidP="0097090F">
      <w:r>
        <w:t>Which among the following is not a step in planning the usage of resources?</w:t>
      </w:r>
    </w:p>
    <w:p w14:paraId="3F9F3F87" w14:textId="77777777" w:rsidR="0097090F" w:rsidRDefault="0097090F" w:rsidP="0097090F">
      <w:r>
        <w:t>Identification and inventory of resources.</w:t>
      </w:r>
    </w:p>
    <w:p w14:paraId="5B5503DF" w14:textId="77777777" w:rsidR="0097090F" w:rsidRDefault="0097090F" w:rsidP="0097090F">
      <w:r>
        <w:t>Developing infrastructure to harness resources.</w:t>
      </w:r>
    </w:p>
    <w:p w14:paraId="67825614" w14:textId="77777777" w:rsidR="0097090F" w:rsidRDefault="0097090F" w:rsidP="0097090F">
      <w:r>
        <w:t>Using resources faster than the rate of replenishment.</w:t>
      </w:r>
    </w:p>
    <w:p w14:paraId="0E2D35D4" w14:textId="77777777" w:rsidR="0097090F" w:rsidRDefault="0097090F" w:rsidP="0097090F">
      <w:r>
        <w:t>Ensuring the development plans of resources align with the nation’s development plans.</w:t>
      </w:r>
    </w:p>
    <w:p w14:paraId="7776C374" w14:textId="77777777" w:rsidR="0097090F" w:rsidRDefault="0097090F" w:rsidP="0097090F">
      <w:r>
        <w:t>Read the following statements and select the most appropriate option. Statement 1 (S1): The rate of weathering does not depend on the weather conditions. Statement 2 (S2): Slopes of mountains contain thicker deposits of weathered rock particles.</w:t>
      </w:r>
    </w:p>
    <w:p w14:paraId="2235373F" w14:textId="77777777" w:rsidR="0097090F" w:rsidRDefault="0097090F" w:rsidP="0097090F">
      <w:r>
        <w:t>Both S1 and S2 are true.</w:t>
      </w:r>
    </w:p>
    <w:p w14:paraId="6E953A56" w14:textId="77777777" w:rsidR="0097090F" w:rsidRDefault="0097090F" w:rsidP="0097090F">
      <w:r>
        <w:t>Only S1 is true.</w:t>
      </w:r>
    </w:p>
    <w:p w14:paraId="6DEBD5E6" w14:textId="77777777" w:rsidR="0097090F" w:rsidRDefault="0097090F" w:rsidP="0097090F">
      <w:r>
        <w:t>Only S2 is true.</w:t>
      </w:r>
    </w:p>
    <w:p w14:paraId="0B79BEAF" w14:textId="77777777" w:rsidR="0097090F" w:rsidRDefault="0097090F" w:rsidP="0097090F">
      <w:r>
        <w:lastRenderedPageBreak/>
        <w:t>Both S1 and S2 are not true.</w:t>
      </w:r>
    </w:p>
    <w:p w14:paraId="5895093A" w14:textId="77777777" w:rsidR="0097090F" w:rsidRDefault="0097090F" w:rsidP="0097090F">
      <w:r>
        <w:t>What do you mean by technological reforms in agriculture?</w:t>
      </w:r>
    </w:p>
    <w:p w14:paraId="688FE51D" w14:textId="77777777" w:rsidR="0097090F" w:rsidRDefault="0097090F" w:rsidP="0097090F">
      <w:r>
        <w:t>Advanced methods and modern equipment in farming</w:t>
      </w:r>
    </w:p>
    <w:p w14:paraId="73556AB7" w14:textId="77777777" w:rsidR="0097090F" w:rsidRDefault="0097090F" w:rsidP="0097090F">
      <w:r>
        <w:t>Old methods in farming</w:t>
      </w:r>
    </w:p>
    <w:p w14:paraId="2EEBDEE0" w14:textId="77777777" w:rsidR="0097090F" w:rsidRDefault="0097090F" w:rsidP="0097090F">
      <w:r>
        <w:t>Using hands for farming</w:t>
      </w:r>
    </w:p>
    <w:p w14:paraId="29D1FC89" w14:textId="77777777" w:rsidR="0097090F" w:rsidRDefault="0097090F" w:rsidP="0097090F">
      <w:r>
        <w:t>Using sickle for farming</w:t>
      </w:r>
    </w:p>
    <w:p w14:paraId="77D1E058" w14:textId="77777777" w:rsidR="0097090F" w:rsidRDefault="0097090F" w:rsidP="0097090F">
      <w:r>
        <w:t>Read the following statements and select the most appropriate option. Statement 1 (S1): The oceanic resources beyond 200 nautical miles of the Exclusive Economic Zone are called International Resources. Statement 2 (S2): International resources can be extracted by a country unilaterally, provided it has a strong navy to defend its infrastructure.</w:t>
      </w:r>
    </w:p>
    <w:p w14:paraId="4998823C" w14:textId="77777777" w:rsidR="0097090F" w:rsidRDefault="0097090F" w:rsidP="0097090F">
      <w:r>
        <w:t>Both S1 and S2 are true.</w:t>
      </w:r>
    </w:p>
    <w:p w14:paraId="7AC911C8" w14:textId="77777777" w:rsidR="0097090F" w:rsidRDefault="0097090F" w:rsidP="0097090F">
      <w:r>
        <w:t>Only S1 is true.</w:t>
      </w:r>
    </w:p>
    <w:p w14:paraId="0EBC2BA2" w14:textId="77777777" w:rsidR="0097090F" w:rsidRDefault="0097090F" w:rsidP="0097090F">
      <w:r>
        <w:t>Only S2 is true.</w:t>
      </w:r>
    </w:p>
    <w:p w14:paraId="63E290A2" w14:textId="77777777" w:rsidR="0097090F" w:rsidRDefault="0097090F" w:rsidP="0097090F">
      <w:r>
        <w:t>Both S1 and S2 are not true.</w:t>
      </w:r>
    </w:p>
    <w:p w14:paraId="05D38C31" w14:textId="77777777" w:rsidR="0097090F" w:rsidRDefault="0097090F" w:rsidP="0097090F">
      <w:r>
        <w:t xml:space="preserve">Which of the following is covered under the human development report published by the United Nations Development </w:t>
      </w:r>
      <w:proofErr w:type="spellStart"/>
      <w:r>
        <w:t>Programme</w:t>
      </w:r>
      <w:proofErr w:type="spellEnd"/>
      <w:r>
        <w:t xml:space="preserve"> (UNDP)?</w:t>
      </w:r>
    </w:p>
    <w:p w14:paraId="1FB5F883" w14:textId="77777777" w:rsidR="0097090F" w:rsidRDefault="0097090F" w:rsidP="0097090F">
      <w:r>
        <w:t>Educational levels, health status, and nutritional levels</w:t>
      </w:r>
    </w:p>
    <w:p w14:paraId="230B82B9" w14:textId="77777777" w:rsidR="0097090F" w:rsidRDefault="0097090F" w:rsidP="0097090F">
      <w:r>
        <w:t>Corruption, happiness levels, and per capita income</w:t>
      </w:r>
    </w:p>
    <w:p w14:paraId="0BA2B17A" w14:textId="77777777" w:rsidR="0097090F" w:rsidRDefault="0097090F" w:rsidP="0097090F">
      <w:r>
        <w:t>Educational levels, health status, and per capita income</w:t>
      </w:r>
    </w:p>
    <w:p w14:paraId="7B7F469F" w14:textId="77777777" w:rsidR="0097090F" w:rsidRDefault="0097090F" w:rsidP="0097090F">
      <w:r>
        <w:t>Educational levels, happiness levels, and per capita income</w:t>
      </w:r>
    </w:p>
    <w:p w14:paraId="5CC52F88" w14:textId="77777777" w:rsidR="0097090F" w:rsidRDefault="0097090F" w:rsidP="0097090F">
      <w:r>
        <w:t>Which of the following is the correct meaning of infant mortality rate?</w:t>
      </w:r>
    </w:p>
    <w:p w14:paraId="13BD524B" w14:textId="77777777" w:rsidR="0097090F" w:rsidRDefault="0097090F" w:rsidP="0097090F">
      <w:r>
        <w:t>The number of children that die before the age of one as a proportion of 1,000 live children born in that particular year.</w:t>
      </w:r>
    </w:p>
    <w:p w14:paraId="610AD193" w14:textId="77777777" w:rsidR="0097090F" w:rsidRDefault="0097090F" w:rsidP="0097090F">
      <w:r>
        <w:t>The number of children born in a year as a proportion of 1,000 females born in that particular year.</w:t>
      </w:r>
    </w:p>
    <w:p w14:paraId="7716D56E" w14:textId="77777777" w:rsidR="0097090F" w:rsidRDefault="0097090F" w:rsidP="0097090F">
      <w:r>
        <w:t>The number of children that die before the age of five as a proportion of 1,000 live children born in a particular year.</w:t>
      </w:r>
    </w:p>
    <w:p w14:paraId="4206E5C8" w14:textId="77777777" w:rsidR="0097090F" w:rsidRDefault="0097090F" w:rsidP="0097090F">
      <w:r>
        <w:t>The number of girls born in a year as a proportion of the number of boys born in that particular year.</w:t>
      </w:r>
    </w:p>
    <w:p w14:paraId="1DA9F736" w14:textId="77777777" w:rsidR="0097090F" w:rsidRDefault="0097090F" w:rsidP="0097090F">
      <w:r>
        <w:lastRenderedPageBreak/>
        <w:t>Which of the following best describes life expectancy at birth?</w:t>
      </w:r>
    </w:p>
    <w:p w14:paraId="1C7D8605" w14:textId="77777777" w:rsidR="0097090F" w:rsidRDefault="0097090F" w:rsidP="0097090F">
      <w:r>
        <w:t>The total expected length of life of all people in a country in a particular year.</w:t>
      </w:r>
    </w:p>
    <w:p w14:paraId="168B3886" w14:textId="77777777" w:rsidR="0097090F" w:rsidRDefault="0097090F" w:rsidP="0097090F">
      <w:r>
        <w:t>The average expected length of life of a person at the time of birth.</w:t>
      </w:r>
    </w:p>
    <w:p w14:paraId="760423D3" w14:textId="77777777" w:rsidR="0097090F" w:rsidRDefault="0097090F" w:rsidP="0097090F">
      <w:r>
        <w:t>The average expected number of people crossing 70 years of age in a particular year.</w:t>
      </w:r>
    </w:p>
    <w:p w14:paraId="17DF49DE" w14:textId="77777777" w:rsidR="0097090F" w:rsidRDefault="0097090F" w:rsidP="0097090F">
      <w:r>
        <w:t>The ratio of average expected birth to the average expected deaths in a country in a particular year.</w:t>
      </w:r>
    </w:p>
    <w:p w14:paraId="6C2198FF" w14:textId="77777777" w:rsidR="0097090F" w:rsidRDefault="0097090F" w:rsidP="0097090F">
      <w:r>
        <w:t>Which of the following is an example of a renewable resource?</w:t>
      </w:r>
    </w:p>
    <w:p w14:paraId="5FF75630" w14:textId="77777777" w:rsidR="0097090F" w:rsidRDefault="0097090F" w:rsidP="0097090F">
      <w:r>
        <w:t>Natural gas</w:t>
      </w:r>
    </w:p>
    <w:p w14:paraId="2EB24A7A" w14:textId="77777777" w:rsidR="0097090F" w:rsidRDefault="0097090F" w:rsidP="0097090F">
      <w:r>
        <w:t>Crude oil</w:t>
      </w:r>
    </w:p>
    <w:p w14:paraId="08DFF866" w14:textId="77777777" w:rsidR="0097090F" w:rsidRDefault="0097090F" w:rsidP="0097090F">
      <w:r>
        <w:t>Coal</w:t>
      </w:r>
    </w:p>
    <w:p w14:paraId="13491EE0" w14:textId="77777777" w:rsidR="0097090F" w:rsidRDefault="0097090F" w:rsidP="0097090F">
      <w:r>
        <w:t>Groundwater</w:t>
      </w:r>
    </w:p>
    <w:p w14:paraId="7732253A" w14:textId="77777777" w:rsidR="0097090F" w:rsidRDefault="0097090F" w:rsidP="0097090F">
      <w:r>
        <w:t>Which of the following is an example of primary sector activity?</w:t>
      </w:r>
    </w:p>
    <w:p w14:paraId="59CB2891" w14:textId="77777777" w:rsidR="0097090F" w:rsidRDefault="0097090F" w:rsidP="0097090F">
      <w:r>
        <w:t>Banking</w:t>
      </w:r>
    </w:p>
    <w:p w14:paraId="61E01E50" w14:textId="77777777" w:rsidR="0097090F" w:rsidRDefault="0097090F" w:rsidP="0097090F">
      <w:r>
        <w:t>Trade</w:t>
      </w:r>
    </w:p>
    <w:p w14:paraId="6DF7C285" w14:textId="77777777" w:rsidR="0097090F" w:rsidRDefault="0097090F" w:rsidP="0097090F">
      <w:r>
        <w:t>Mining</w:t>
      </w:r>
    </w:p>
    <w:p w14:paraId="54EE51E4" w14:textId="77777777" w:rsidR="0097090F" w:rsidRDefault="0097090F" w:rsidP="0097090F">
      <w:r>
        <w:t>Hair-dressing</w:t>
      </w:r>
    </w:p>
    <w:p w14:paraId="55C86F1E" w14:textId="77777777" w:rsidR="0097090F" w:rsidRDefault="0097090F" w:rsidP="0097090F">
      <w:r>
        <w:t xml:space="preserve">Which of the following examples fall under the </w:t>
      </w:r>
      <w:proofErr w:type="spellStart"/>
      <w:r>
        <w:t>organised</w:t>
      </w:r>
      <w:proofErr w:type="spellEnd"/>
      <w:r>
        <w:t xml:space="preserve"> sector?</w:t>
      </w:r>
    </w:p>
    <w:p w14:paraId="055BC332" w14:textId="77777777" w:rsidR="0097090F" w:rsidRDefault="0097090F" w:rsidP="0097090F">
      <w:r>
        <w:t>A driver of a private bus</w:t>
      </w:r>
    </w:p>
    <w:p w14:paraId="2C5BFADB" w14:textId="77777777" w:rsidR="0097090F" w:rsidRDefault="0097090F" w:rsidP="0097090F">
      <w:r>
        <w:t>A government school teacher</w:t>
      </w:r>
    </w:p>
    <w:p w14:paraId="5FB3650B" w14:textId="77777777" w:rsidR="0097090F" w:rsidRDefault="0097090F" w:rsidP="0097090F">
      <w:r>
        <w:t xml:space="preserve">A daily wage </w:t>
      </w:r>
      <w:proofErr w:type="spellStart"/>
      <w:r>
        <w:t>labourer</w:t>
      </w:r>
      <w:proofErr w:type="spellEnd"/>
    </w:p>
    <w:p w14:paraId="00384DC3" w14:textId="77777777" w:rsidR="0097090F" w:rsidRDefault="0097090F" w:rsidP="0097090F">
      <w:r>
        <w:t>A mechanic who owns a small repair shop</w:t>
      </w:r>
    </w:p>
    <w:p w14:paraId="0B0BE17F" w14:textId="77777777" w:rsidR="0097090F" w:rsidRDefault="0097090F" w:rsidP="0097090F">
      <w:r>
        <w:t>Which of the following is the motive of a public sector enterprise?</w:t>
      </w:r>
    </w:p>
    <w:p w14:paraId="61D68CB1" w14:textId="77777777" w:rsidR="0097090F" w:rsidRDefault="0097090F" w:rsidP="0097090F">
      <w:proofErr w:type="spellStart"/>
      <w:r>
        <w:t>Maximising</w:t>
      </w:r>
      <w:proofErr w:type="spellEnd"/>
      <w:r>
        <w:t xml:space="preserve"> profits</w:t>
      </w:r>
    </w:p>
    <w:p w14:paraId="7EE05C6C" w14:textId="77777777" w:rsidR="0097090F" w:rsidRDefault="0097090F" w:rsidP="0097090F">
      <w:r>
        <w:t>Social welfare</w:t>
      </w:r>
    </w:p>
    <w:p w14:paraId="00468F01" w14:textId="77777777" w:rsidR="0097090F" w:rsidRDefault="0097090F" w:rsidP="0097090F">
      <w:r>
        <w:t>Entertainment</w:t>
      </w:r>
    </w:p>
    <w:p w14:paraId="73EEDB45" w14:textId="2DE8BEE7" w:rsidR="00F87A43" w:rsidRDefault="0097090F" w:rsidP="0097090F">
      <w:proofErr w:type="spellStart"/>
      <w:r>
        <w:t>Minimising</w:t>
      </w:r>
      <w:proofErr w:type="spellEnd"/>
      <w:r>
        <w:t xml:space="preserve"> losses</w:t>
      </w:r>
    </w:p>
    <w:sectPr w:rsidR="00F87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090F"/>
    <w:rsid w:val="00AA1D8D"/>
    <w:rsid w:val="00AB5820"/>
    <w:rsid w:val="00B47730"/>
    <w:rsid w:val="00CB0664"/>
    <w:rsid w:val="00F87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CDB5"/>
  <w14:defaultImageDpi w14:val="300"/>
  <w15:docId w15:val="{0B709643-C273-4982-ADDC-97E0F41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BHOLA KUMAR</cp:lastModifiedBy>
  <cp:revision>3</cp:revision>
  <dcterms:created xsi:type="dcterms:W3CDTF">2013-12-23T23:15:00Z</dcterms:created>
  <dcterms:modified xsi:type="dcterms:W3CDTF">2021-11-15T06:44:00Z</dcterms:modified>
  <cp:category/>
</cp:coreProperties>
</file>